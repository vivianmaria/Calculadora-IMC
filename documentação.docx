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8657" w14:textId="77777777" w:rsidR="00490B9E" w:rsidRDefault="00B50034">
      <w:pPr>
        <w:pStyle w:val="Ttulo"/>
      </w:pPr>
      <w:r>
        <w:t>Projeto: Calculadora de IMC em JavaScript</w:t>
      </w:r>
    </w:p>
    <w:p w14:paraId="7A2DA30D" w14:textId="77777777" w:rsidR="00490B9E" w:rsidRDefault="00B50034">
      <w:pPr>
        <w:pStyle w:val="Ttulo1"/>
      </w:pPr>
      <w:r>
        <w:t>Introdução</w:t>
      </w:r>
    </w:p>
    <w:p w14:paraId="43D515B2" w14:textId="77777777" w:rsidR="00490B9E" w:rsidRDefault="00B50034">
      <w:r>
        <w:t xml:space="preserve">Este projeto consiste no desenvolvimento de uma calculadora de IMC (Índice de Massa Corporal) utilizando HTML, CSS e JavaScript. O objetivo é aplicar pelo menos cinco conceitos revisados durante a </w:t>
      </w:r>
      <w:r>
        <w:t>unidade, como var, let, const, arrow functions, classes e template literals.</w:t>
      </w:r>
    </w:p>
    <w:p w14:paraId="60AE1DC3" w14:textId="77777777" w:rsidR="00490B9E" w:rsidRDefault="00B50034">
      <w:pPr>
        <w:pStyle w:val="Ttulo1"/>
      </w:pPr>
      <w:r>
        <w:t>Funcionalidades</w:t>
      </w:r>
    </w:p>
    <w:p w14:paraId="12B8A25A" w14:textId="77777777" w:rsidR="00490B9E" w:rsidRDefault="00B50034">
      <w:r>
        <w:t>A calculadora de IMC permite que o usuário insira o peso (em kg) e a altura (em metros) para calcular o IMC e classificá-lo em categorias, como "Abaixo do peso", "Peso normal", "Sobrepeso", etc.</w:t>
      </w:r>
    </w:p>
    <w:p w14:paraId="5039085F" w14:textId="77777777" w:rsidR="00490B9E" w:rsidRDefault="00B50034">
      <w:pPr>
        <w:pStyle w:val="Ttulo1"/>
      </w:pPr>
      <w:r>
        <w:t>Requisitos Técnicos</w:t>
      </w:r>
    </w:p>
    <w:p w14:paraId="37030EC3" w14:textId="77777777" w:rsidR="00490B9E" w:rsidRDefault="00B50034">
      <w:r>
        <w:t>Este projeto faz uso de conceitos modernos do JavaScript, incluindo:</w:t>
      </w:r>
    </w:p>
    <w:p w14:paraId="0B5A180C" w14:textId="77777777" w:rsidR="00490B9E" w:rsidRDefault="00B50034">
      <w:pPr>
        <w:pStyle w:val="Numerada"/>
      </w:pPr>
      <w:r>
        <w:t>1. var, let, const</w:t>
      </w:r>
    </w:p>
    <w:p w14:paraId="1A594999" w14:textId="77777777" w:rsidR="00490B9E" w:rsidRDefault="00B50034">
      <w:pPr>
        <w:pStyle w:val="Numerada"/>
      </w:pPr>
      <w:r>
        <w:t>2. Arrow functions</w:t>
      </w:r>
    </w:p>
    <w:p w14:paraId="6E691FC3" w14:textId="77777777" w:rsidR="00490B9E" w:rsidRDefault="00B50034">
      <w:pPr>
        <w:pStyle w:val="Numerada"/>
      </w:pPr>
      <w:r>
        <w:t>3. Classes</w:t>
      </w:r>
    </w:p>
    <w:p w14:paraId="51F469FC" w14:textId="77777777" w:rsidR="00490B9E" w:rsidRDefault="00B50034">
      <w:pPr>
        <w:pStyle w:val="Numerada"/>
      </w:pPr>
      <w:r>
        <w:t>4. Template literals</w:t>
      </w:r>
    </w:p>
    <w:p w14:paraId="2892C2FD" w14:textId="77777777" w:rsidR="00490B9E" w:rsidRDefault="00B50034">
      <w:pPr>
        <w:pStyle w:val="Numerada"/>
      </w:pPr>
      <w:r>
        <w:t>5. Operador ternário</w:t>
      </w:r>
    </w:p>
    <w:p w14:paraId="214F209B" w14:textId="77777777" w:rsidR="00490B9E" w:rsidRDefault="00B50034">
      <w:pPr>
        <w:pStyle w:val="Ttulo1"/>
      </w:pPr>
      <w:r>
        <w:t>Código do Projeto</w:t>
      </w:r>
    </w:p>
    <w:p w14:paraId="73A292BA" w14:textId="77777777" w:rsidR="00490B9E" w:rsidRDefault="00B50034">
      <w:pPr>
        <w:pStyle w:val="Ttulo2"/>
      </w:pPr>
      <w:r>
        <w:t>HTML - index.html</w:t>
      </w:r>
    </w:p>
    <w:p w14:paraId="3EE3E128" w14:textId="77777777" w:rsidR="00490B9E" w:rsidRDefault="00B50034">
      <w:r>
        <w:br/>
        <w:t>&lt;!DOCTYPE html&gt;</w:t>
      </w:r>
      <w:r>
        <w:br/>
        <w:t>&lt;html lang="pt-br"&gt;</w:t>
      </w:r>
      <w:r>
        <w:br/>
        <w:t>&lt;head&gt;</w:t>
      </w:r>
      <w:r>
        <w:br/>
        <w:t xml:space="preserve">  &lt;meta charset="UTF-8"&gt;</w:t>
      </w:r>
      <w:r>
        <w:br/>
        <w:t xml:space="preserve">  &lt;meta name="viewport" content="width=device-width, initial-scale=1.0"&gt;</w:t>
      </w:r>
      <w:r>
        <w:br/>
        <w:t xml:space="preserve">  &lt;title&gt;Calculadora de IMC&lt;/title&gt;</w:t>
      </w:r>
      <w:r>
        <w:br/>
        <w:t xml:space="preserve">  &lt;link rel="stylesheet" href="style.css"&gt;</w:t>
      </w:r>
      <w:r>
        <w:br/>
        <w:t>&lt;/head&gt;</w:t>
      </w:r>
      <w:r>
        <w:br/>
        <w:t>&lt;body&gt;</w:t>
      </w:r>
      <w:r>
        <w:br/>
        <w:t xml:space="preserve">  &lt;div class="container"&gt;</w:t>
      </w:r>
      <w:r>
        <w:br/>
      </w:r>
      <w:r>
        <w:lastRenderedPageBreak/>
        <w:t xml:space="preserve">    &lt;h1&gt;Calculadora de IMC&lt;/h1&gt;</w:t>
      </w:r>
      <w:r>
        <w:br/>
        <w:t xml:space="preserve">    &lt;form id="imcForm"&gt;</w:t>
      </w:r>
      <w:r>
        <w:br/>
        <w:t xml:space="preserve">      &lt;label for="weight"&gt;Peso (kg):&lt;/label&gt;</w:t>
      </w:r>
      <w:r>
        <w:br/>
        <w:t xml:space="preserve">      &lt;input type="number" id="weight" placeholder="Digite seu peso" required&gt;</w:t>
      </w:r>
      <w:r>
        <w:br/>
        <w:t xml:space="preserve">      </w:t>
      </w:r>
      <w:r>
        <w:br/>
        <w:t xml:space="preserve">      &lt;label for="height"&gt;Altura (m):&lt;/label&gt;</w:t>
      </w:r>
      <w:r>
        <w:br/>
        <w:t xml:space="preserve">      &lt;input type="number" id="he</w:t>
      </w:r>
      <w:r>
        <w:t>ight" placeholder="Digite sua altura" step="0.01" required&gt;</w:t>
      </w:r>
      <w:r>
        <w:br/>
        <w:t xml:space="preserve">      </w:t>
      </w:r>
      <w:r>
        <w:br/>
        <w:t xml:space="preserve">      &lt;button type="submit"&gt;Calcular IMC&lt;/button&gt;</w:t>
      </w:r>
      <w:r>
        <w:br/>
        <w:t xml:space="preserve">    &lt;/form&gt;</w:t>
      </w:r>
      <w:r>
        <w:br/>
      </w:r>
      <w:r>
        <w:br/>
        <w:t xml:space="preserve">    &lt;div id="result"&gt;&lt;/div&gt;</w:t>
      </w:r>
      <w:r>
        <w:br/>
        <w:t xml:space="preserve">  &lt;/div&gt;</w:t>
      </w:r>
      <w:r>
        <w:br/>
      </w:r>
      <w:r>
        <w:br/>
        <w:t xml:space="preserve">  &lt;script src="script.js" type="module"&gt;&lt;/script&gt;</w:t>
      </w:r>
      <w:r>
        <w:br/>
        <w:t>&lt;/body&gt;</w:t>
      </w:r>
      <w:r>
        <w:br/>
        <w:t>&lt;/html&gt;</w:t>
      </w:r>
      <w:r>
        <w:br/>
        <w:t xml:space="preserve">    </w:t>
      </w:r>
    </w:p>
    <w:p w14:paraId="47419179" w14:textId="77777777" w:rsidR="00490B9E" w:rsidRDefault="00B50034">
      <w:pPr>
        <w:pStyle w:val="Ttulo2"/>
      </w:pPr>
      <w:r>
        <w:t>CSS - style.css</w:t>
      </w:r>
    </w:p>
    <w:p w14:paraId="3976B5E9" w14:textId="77777777" w:rsidR="00490B9E" w:rsidRDefault="00B50034">
      <w:r>
        <w:br/>
        <w:t>body {</w:t>
      </w:r>
      <w:r>
        <w:br/>
        <w:t xml:space="preserve">  font-family: Arial, sans-serif;</w:t>
      </w:r>
      <w:r>
        <w:br/>
        <w:t xml:space="preserve">  background-color: #f0f0f0;</w:t>
      </w:r>
      <w:r>
        <w:br/>
        <w:t xml:space="preserve">  text-align: center;</w:t>
      </w:r>
      <w:r>
        <w:br/>
        <w:t>}</w:t>
      </w:r>
      <w:r>
        <w:br/>
      </w:r>
      <w:r>
        <w:br/>
        <w:t>.container {</w:t>
      </w:r>
      <w:r>
        <w:br/>
        <w:t xml:space="preserve">  background-color: #fff;</w:t>
      </w:r>
      <w:r>
        <w:br/>
        <w:t xml:space="preserve">  padding: 20px;</w:t>
      </w:r>
      <w:r>
        <w:br/>
        <w:t xml:space="preserve">  margin: 50px auto;</w:t>
      </w:r>
      <w:r>
        <w:br/>
        <w:t xml:space="preserve">  width: 300px;</w:t>
      </w:r>
      <w:r>
        <w:br/>
        <w:t xml:space="preserve">  box-shadow: 0 0 10px rgba(0, 0, 0, 0.1);</w:t>
      </w:r>
      <w:r>
        <w:br/>
        <w:t>}</w:t>
      </w:r>
      <w:r>
        <w:br/>
      </w:r>
      <w:r>
        <w:br/>
        <w:t>input {</w:t>
      </w:r>
      <w:r>
        <w:br/>
        <w:t xml:space="preserve">  display: block;</w:t>
      </w:r>
      <w:r>
        <w:br/>
        <w:t xml:space="preserve">  width: 100%;</w:t>
      </w:r>
      <w:r>
        <w:br/>
        <w:t xml:space="preserve">  padding: 10px;</w:t>
      </w:r>
      <w:r>
        <w:br/>
        <w:t xml:space="preserve">  margin: 10px 0;</w:t>
      </w:r>
      <w:r>
        <w:br/>
        <w:t xml:space="preserve">  font-size: 1em;</w:t>
      </w:r>
      <w:r>
        <w:br/>
        <w:t>}</w:t>
      </w:r>
      <w:r>
        <w:br/>
      </w:r>
      <w:r>
        <w:lastRenderedPageBreak/>
        <w:br/>
        <w:t>button {</w:t>
      </w:r>
      <w:r>
        <w:br/>
        <w:t xml:space="preserve">  padding: 10px 20px;</w:t>
      </w:r>
      <w:r>
        <w:br/>
        <w:t xml:space="preserve">  font-size: 1em;</w:t>
      </w:r>
      <w:r>
        <w:br/>
        <w:t xml:space="preserve">  cursor: pointer;</w:t>
      </w:r>
      <w:r>
        <w:br/>
        <w:t>}</w:t>
      </w:r>
      <w:r>
        <w:br/>
      </w:r>
      <w:r>
        <w:br/>
        <w:t>#result {</w:t>
      </w:r>
      <w:r>
        <w:br/>
        <w:t xml:space="preserve">  margin-top: 20px;</w:t>
      </w:r>
      <w:r>
        <w:br/>
        <w:t xml:space="preserve">  font-size: 1.2em;</w:t>
      </w:r>
      <w:r>
        <w:br/>
        <w:t>}</w:t>
      </w:r>
      <w:r>
        <w:br/>
        <w:t xml:space="preserve">    </w:t>
      </w:r>
    </w:p>
    <w:p w14:paraId="1A2D7527" w14:textId="77777777" w:rsidR="00490B9E" w:rsidRDefault="00B50034">
      <w:pPr>
        <w:pStyle w:val="Ttulo2"/>
      </w:pPr>
      <w:r>
        <w:t>JavaScript - script.js</w:t>
      </w:r>
    </w:p>
    <w:p w14:paraId="5CF413E9" w14:textId="77777777" w:rsidR="00490B9E" w:rsidRDefault="00B50034">
      <w:r>
        <w:br/>
        <w:t>// Variáveis e Constantes</w:t>
      </w:r>
      <w:r>
        <w:br/>
        <w:t>const form = document.getElementById('imcForm');</w:t>
      </w:r>
      <w:r>
        <w:br/>
        <w:t>const resultDiv = document.getElementById('result');</w:t>
      </w:r>
      <w:r>
        <w:br/>
      </w:r>
      <w:r>
        <w:br/>
        <w:t>// Função para calcular IMC</w:t>
      </w:r>
      <w:r>
        <w:br/>
        <w:t>const calculateIMC = (weight, height) =&gt; {</w:t>
      </w:r>
      <w:r>
        <w:br/>
        <w:t xml:space="preserve">  return (weight / (height ** 2)).toFixed(2);</w:t>
      </w:r>
      <w:r>
        <w:br/>
        <w:t>};</w:t>
      </w:r>
      <w:r>
        <w:br/>
      </w:r>
      <w:r>
        <w:br/>
        <w:t>// Classe para gerenciamento de IMC</w:t>
      </w:r>
      <w:r>
        <w:br/>
        <w:t>class IMC {</w:t>
      </w:r>
      <w:r>
        <w:br/>
        <w:t xml:space="preserve">  constructor(weight, height) {</w:t>
      </w:r>
      <w:r>
        <w:br/>
        <w:t xml:space="preserve">    this.weight = weight;</w:t>
      </w:r>
      <w:r>
        <w:br/>
        <w:t xml:space="preserve">    this.height = height;</w:t>
      </w:r>
      <w:r>
        <w:br/>
        <w:t xml:space="preserve">  }</w:t>
      </w:r>
      <w:r>
        <w:br/>
      </w:r>
      <w:r>
        <w:br/>
        <w:t xml:space="preserve">  // Método para calcular e classificar IMC</w:t>
      </w:r>
      <w:r>
        <w:br/>
        <w:t xml:space="preserve">  getIMC() {</w:t>
      </w:r>
      <w:r>
        <w:br/>
        <w:t xml:space="preserve">    const imcValue = calculateIMC(this.weight, this.height);</w:t>
      </w:r>
      <w:r>
        <w:br/>
        <w:t xml:space="preserve">    return this.classifyIMC(imcV</w:t>
      </w:r>
      <w:r>
        <w:t>alue);</w:t>
      </w:r>
      <w:r>
        <w:br/>
        <w:t xml:space="preserve">  }</w:t>
      </w:r>
      <w:r>
        <w:br/>
      </w:r>
      <w:r>
        <w:br/>
        <w:t xml:space="preserve">  // Classificar o IMC em categorias</w:t>
      </w:r>
      <w:r>
        <w:br/>
        <w:t xml:space="preserve">  classifyIMC(imc) {</w:t>
      </w:r>
      <w:r>
        <w:br/>
        <w:t xml:space="preserve">    const classifications = [</w:t>
      </w:r>
      <w:r>
        <w:br/>
        <w:t xml:space="preserve">      { max: 18.5, label: 'Abaixo do peso' },</w:t>
      </w:r>
      <w:r>
        <w:br/>
        <w:t xml:space="preserve">      { max: 24.9, label: 'Peso normal' },</w:t>
      </w:r>
      <w:r>
        <w:br/>
        <w:t xml:space="preserve">      { max: 29.9, label: 'Sobrepeso' },</w:t>
      </w:r>
      <w:r>
        <w:br/>
        <w:t xml:space="preserve">      { max: 34.9, label: 'Obesidade Grau I' },</w:t>
      </w:r>
      <w:r>
        <w:br/>
        <w:t xml:space="preserve">      { max: 39.9, label: 'Obesidade Grau II' },</w:t>
      </w:r>
      <w:r>
        <w:br/>
        <w:t xml:space="preserve">      { max: Infinity, label: 'Obesidade Grau III' },</w:t>
      </w:r>
      <w:r>
        <w:br/>
        <w:t xml:space="preserve">    ];</w:t>
      </w:r>
      <w:r>
        <w:br/>
      </w:r>
      <w:r>
        <w:br/>
        <w:t xml:space="preserve">    // Desestruturação e operador ternário</w:t>
      </w:r>
      <w:r>
        <w:br/>
        <w:t xml:space="preserve">    const { label } = classifications.find(({ max }) =&gt; imc &lt;= max) || { label: </w:t>
      </w:r>
      <w:r>
        <w:t>'Desconhecido' };</w:t>
      </w:r>
      <w:r>
        <w:br/>
        <w:t xml:space="preserve">    return `IMC: ${imc} (${label})`;</w:t>
      </w:r>
      <w:r>
        <w:br/>
        <w:t xml:space="preserve">  }</w:t>
      </w:r>
      <w:r>
        <w:br/>
        <w:t>}</w:t>
      </w:r>
      <w:r>
        <w:br/>
      </w:r>
      <w:r>
        <w:br/>
        <w:t>// Manipulação de eventos e template literals</w:t>
      </w:r>
      <w:r>
        <w:br/>
        <w:t>form.addEventListener('submit', (event) =&gt; {</w:t>
      </w:r>
      <w:r>
        <w:br/>
        <w:t xml:space="preserve">  event.preventDefault();</w:t>
      </w:r>
      <w:r>
        <w:br/>
      </w:r>
      <w:r>
        <w:br/>
        <w:t xml:space="preserve">  const weight = parseFloat(document.getElementById('weight').value);</w:t>
      </w:r>
      <w:r>
        <w:br/>
        <w:t xml:space="preserve">  const height = parseFloat(document.getElementById('height').value);</w:t>
      </w:r>
      <w:r>
        <w:br/>
      </w:r>
      <w:r>
        <w:br/>
        <w:t xml:space="preserve">  if (!weight || !height) {</w:t>
      </w:r>
      <w:r>
        <w:br/>
        <w:t xml:space="preserve">    resultDiv.innerHTML = 'Por favor, insira valores válidos!';</w:t>
      </w:r>
      <w:r>
        <w:br/>
        <w:t xml:space="preserve">    return;</w:t>
      </w:r>
      <w:r>
        <w:br/>
        <w:t xml:space="preserve">  }</w:t>
      </w:r>
      <w:r>
        <w:br/>
      </w:r>
      <w:r>
        <w:br/>
        <w:t xml:space="preserve">  const userIMC = new IMC(weight, height);</w:t>
      </w:r>
      <w:r>
        <w:br/>
        <w:t xml:space="preserve">  resultDiv.innerHTML = `${userIMC.getI</w:t>
      </w:r>
      <w:r>
        <w:t>MC()}`;</w:t>
      </w:r>
      <w:r>
        <w:br/>
        <w:t>});</w:t>
      </w:r>
      <w:r>
        <w:br/>
        <w:t xml:space="preserve">    </w:t>
      </w:r>
    </w:p>
    <w:p w14:paraId="1AACBB12" w14:textId="77777777" w:rsidR="00490B9E" w:rsidRDefault="00B50034">
      <w:pPr>
        <w:pStyle w:val="Ttulo1"/>
      </w:pPr>
      <w:r>
        <w:t>Instruções de Uso</w:t>
      </w:r>
    </w:p>
    <w:p w14:paraId="6F916AD1" w14:textId="77777777" w:rsidR="00490B9E" w:rsidRDefault="00B50034">
      <w:r>
        <w:t>1. Insira o peso em quilogramas e a altura em metros.</w:t>
      </w:r>
    </w:p>
    <w:p w14:paraId="38BBC67E" w14:textId="77777777" w:rsidR="00490B9E" w:rsidRDefault="00B50034">
      <w:r>
        <w:t>2. Clique no botão "Calcular IMC" para obter o resultado.</w:t>
      </w:r>
    </w:p>
    <w:p w14:paraId="16BA9F46" w14:textId="77777777" w:rsidR="00490B9E" w:rsidRDefault="00B50034">
      <w:r>
        <w:t>3. O IMC será exibido na tela junto com a classificação correspondente.</w:t>
      </w:r>
    </w:p>
    <w:sectPr w:rsidR="00490B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842737">
    <w:abstractNumId w:val="8"/>
  </w:num>
  <w:num w:numId="2" w16cid:durableId="1264848467">
    <w:abstractNumId w:val="6"/>
  </w:num>
  <w:num w:numId="3" w16cid:durableId="1001930087">
    <w:abstractNumId w:val="5"/>
  </w:num>
  <w:num w:numId="4" w16cid:durableId="755832371">
    <w:abstractNumId w:val="4"/>
  </w:num>
  <w:num w:numId="5" w16cid:durableId="1747258899">
    <w:abstractNumId w:val="7"/>
  </w:num>
  <w:num w:numId="6" w16cid:durableId="261383704">
    <w:abstractNumId w:val="3"/>
  </w:num>
  <w:num w:numId="7" w16cid:durableId="847328280">
    <w:abstractNumId w:val="2"/>
  </w:num>
  <w:num w:numId="8" w16cid:durableId="138768429">
    <w:abstractNumId w:val="1"/>
  </w:num>
  <w:num w:numId="9" w16cid:durableId="143701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BAF"/>
    <w:rsid w:val="00490B9E"/>
    <w:rsid w:val="00AA1D8D"/>
    <w:rsid w:val="00B47730"/>
    <w:rsid w:val="00B500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98F7AE"/>
  <w14:defaultImageDpi w14:val="300"/>
  <w15:docId w15:val="{656547D9-DA92-411F-A4CB-D1EA904D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Vivian Maria</cp:lastModifiedBy>
  <cp:revision>2</cp:revision>
  <dcterms:created xsi:type="dcterms:W3CDTF">2024-09-29T16:35:00Z</dcterms:created>
  <dcterms:modified xsi:type="dcterms:W3CDTF">2024-09-29T16:35:00Z</dcterms:modified>
  <cp:category/>
</cp:coreProperties>
</file>